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FireWrap Project Roadmap</w:t>
      </w:r>
    </w:p>
    <w:p>
      <w:pPr>
        <w:pStyle w:val="Heading1"/>
      </w:pPr>
      <w:r>
        <w:t>✅ Phase 2: GUI Polish</w:t>
      </w:r>
    </w:p>
    <w:p>
      <w:r>
        <w:t>Goal: Improve the user interface for clarity, ease of use, and a better overall experience.</w:t>
      </w:r>
    </w:p>
    <w:p>
      <w:pPr>
        <w:pStyle w:val="Heading2"/>
      </w:pPr>
      <w:r>
        <w:t>Tasks:</w:t>
      </w:r>
    </w:p>
    <w:p>
      <w:pPr>
        <w:pStyle w:val="ListBullet"/>
      </w:pPr>
      <w:r>
        <w:t>• Tag Descriptions / Tooltips</w:t>
      </w:r>
    </w:p>
    <w:p>
      <w:pPr/>
      <w:r>
        <w:t>Add hover-tooltips or short inline descriptions for each tag so users understand what each permission does.</w:t>
        <w:br/>
        <w:t>Example:</w:t>
        <w:br/>
        <w:t>network-disabled → "Disables internet access for this app."</w:t>
      </w:r>
    </w:p>
    <w:p>
      <w:pPr>
        <w:pStyle w:val="ListBullet"/>
      </w:pPr>
      <w:r>
        <w:t>• Active/Inactive Tag Indicators</w:t>
      </w:r>
    </w:p>
    <w:p>
      <w:pPr/>
      <w:r>
        <w:t>Visually highlight selected tags (e.g., toggle buttons, color changes, checkmarks).</w:t>
      </w:r>
    </w:p>
    <w:p>
      <w:pPr>
        <w:pStyle w:val="ListBullet"/>
      </w:pPr>
      <w:r>
        <w:t>• Basic Layout Improvements</w:t>
      </w:r>
    </w:p>
    <w:p>
      <w:pPr/>
      <w:r>
        <w:t>- Group tags by category (e.g., Network, Filesystem, Devices).</w:t>
        <w:br/>
        <w:t>- Ensure layout scales well (no overlapping UI on small screens).</w:t>
      </w:r>
    </w:p>
    <w:p>
      <w:pPr>
        <w:pStyle w:val="ListBullet"/>
      </w:pPr>
      <w:r>
        <w:t>• Theme Compatibility</w:t>
      </w:r>
    </w:p>
    <w:p>
      <w:pPr/>
      <w:r>
        <w:t>- Check how the app looks in both light and dark themes.</w:t>
        <w:br/>
        <w:t>- Support system theme or add a toggle if reasonable.</w:t>
      </w:r>
    </w:p>
    <w:p>
      <w:pPr>
        <w:pStyle w:val="ListBullet"/>
      </w:pPr>
      <w:r>
        <w:t>• (Optional) Command Preview Box</w:t>
      </w:r>
    </w:p>
    <w:p>
      <w:pPr/>
      <w:r>
        <w:t>Show the full `firejail` command in a text area as the user selects tags, even before launching.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