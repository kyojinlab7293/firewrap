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FireWrap Project Roadmap</w:t>
      </w:r>
    </w:p>
    <w:p>
      <w:r>
        <w:t>This roadmap outlines the next development steps for FireWrap — a tag-based Firejail GUI for managing app sandboxing.</w:t>
      </w:r>
    </w:p>
    <w:p>
      <w:pPr>
        <w:pStyle w:val="Heading1"/>
      </w:pPr>
      <w:r>
        <w:t>✅ Phase 1: Core Functionality (Essential)</w:t>
      </w:r>
    </w:p>
    <w:p>
      <w:r>
        <w:t>Goal: Ensure FireWrap can reliably construct and run Firejail commands based on selected tags.</w:t>
      </w:r>
    </w:p>
    <w:p>
      <w:pPr>
        <w:pStyle w:val="Heading2"/>
      </w:pPr>
      <w:r>
        <w:t>Tasks:</w:t>
      </w:r>
    </w:p>
    <w:p>
      <w:pPr>
        <w:pStyle w:val="ListBullet"/>
      </w:pPr>
      <w:r>
        <w:t>• Tag-to-Argument Mapping</w:t>
      </w:r>
    </w:p>
    <w:p>
      <w:pPr/>
      <w:r>
        <w:t>Map each tag (e.g. `network-disabled`, `private-home`) to the correct Firejail flag (e.g. `--net=none`, `--private`).</w:t>
      </w:r>
    </w:p>
    <w:p>
      <w:pPr>
        <w:pStyle w:val="ListBullet"/>
      </w:pPr>
      <w:r>
        <w:t>• Dynamic Command Builder</w:t>
      </w:r>
    </w:p>
    <w:p>
      <w:pPr/>
      <w:r>
        <w:t>Construct Firejail command using selected tags.</w:t>
        <w:br/>
        <w:t>Example:</w:t>
        <w:br/>
        <w:t>firejail --net=none --private firefox</w:t>
      </w:r>
    </w:p>
    <w:p>
      <w:pPr>
        <w:pStyle w:val="ListBullet"/>
      </w:pPr>
      <w:r>
        <w:t>• App Launching Support</w:t>
      </w:r>
    </w:p>
    <w:p>
      <w:pPr/>
      <w:r>
        <w:t>Implement launching applications using subprocess.run or equivalent, executing the Firejail command.</w:t>
      </w:r>
    </w:p>
    <w:p>
      <w:pPr>
        <w:pStyle w:val="ListBullet"/>
      </w:pPr>
      <w:r>
        <w:t>• Error Handling</w:t>
      </w:r>
    </w:p>
    <w:p>
      <w:pPr/>
      <w:r>
        <w:t>Detect and show friendly error messages when:</w:t>
        <w:br/>
        <w:t>- Firejail is not installed.</w:t>
        <w:br/>
        <w:t>- Selected app binary is missing.</w:t>
        <w:br/>
        <w:t>- Command execution fails.</w:t>
      </w:r>
    </w:p>
    <w:p>
      <w:pPr>
        <w:pStyle w:val="ListBullet"/>
      </w:pPr>
      <w:r>
        <w:t>• (Optional) Dry-Run Mode</w:t>
      </w:r>
    </w:p>
    <w:p>
      <w:pPr/>
      <w:r>
        <w:t>Let users preview the full command before execution (e.g. in a textbox or popup).</w:t>
      </w:r>
    </w:p>
    <w:p>
      <w:r>
        <w:br/>
        <w:t>Coming soon:</w:t>
      </w:r>
    </w:p>
    <w:p>
      <w:pPr>
        <w:pStyle w:val="ListBullet"/>
      </w:pPr>
      <w:r>
        <w:t>- Phase 2: GUI Polish</w:t>
      </w:r>
    </w:p>
    <w:p>
      <w:pPr>
        <w:pStyle w:val="ListBullet"/>
      </w:pPr>
      <w:r>
        <w:t>- Phase 3: Profile Saving &amp; Loading</w:t>
      </w:r>
    </w:p>
    <w:p>
      <w:pPr>
        <w:pStyle w:val="ListBullet"/>
      </w:pPr>
      <w:r>
        <w:t>- Phase 4: App Picker &amp; Integration</w:t>
      </w:r>
    </w:p>
    <w:p>
      <w:pPr>
        <w:pStyle w:val="ListBullet"/>
      </w:pPr>
      <w:r>
        <w:t>- Phase 5: Packaging &amp; Distribution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