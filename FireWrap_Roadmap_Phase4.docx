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FireWrap Project Roadmap</w:t>
      </w:r>
    </w:p>
    <w:p>
      <w:pPr>
        <w:pStyle w:val="Heading1"/>
      </w:pPr>
      <w:r>
        <w:t>✅ Phase 4: App Picker &amp; Integration</w:t>
      </w:r>
    </w:p>
    <w:p>
      <w:r>
        <w:t>Goal: Make it easy for users to pick apps to sandbox, including system-installed apps and custom commands.</w:t>
      </w:r>
    </w:p>
    <w:p>
      <w:pPr>
        <w:pStyle w:val="Heading2"/>
      </w:pPr>
      <w:r>
        <w:t>Tasks:</w:t>
      </w:r>
    </w:p>
    <w:p>
      <w:pPr>
        <w:pStyle w:val="ListBullet"/>
      </w:pPr>
      <w:r>
        <w:t>• Detect Installed Apps</w:t>
      </w:r>
    </w:p>
    <w:p>
      <w:pPr/>
      <w:r>
        <w:t>Parse `.desktop` files from standard directories like:</w:t>
        <w:br/>
        <w:t>- /usr/share/applications/</w:t>
        <w:br/>
        <w:t>- ~/.local/share/applications/</w:t>
        <w:br/>
        <w:t>Extract:</w:t>
        <w:br/>
        <w:t>- App name</w:t>
        <w:br/>
        <w:t>- Executable command</w:t>
        <w:br/>
        <w:t>- App icon path (if any)</w:t>
      </w:r>
    </w:p>
    <w:p>
      <w:pPr>
        <w:pStyle w:val="ListBullet"/>
      </w:pPr>
      <w:r>
        <w:t>• Search &amp; Select App</w:t>
      </w:r>
    </w:p>
    <w:p>
      <w:pPr/>
      <w:r>
        <w:t>Add a simple search box or dropdown to choose an app.</w:t>
        <w:br/>
        <w:t>Display app icon and name in the UI if available.</w:t>
      </w:r>
    </w:p>
    <w:p>
      <w:pPr>
        <w:pStyle w:val="ListBullet"/>
      </w:pPr>
      <w:r>
        <w:t>• Custom Command Support</w:t>
      </w:r>
    </w:p>
    <w:p>
      <w:pPr/>
      <w:r>
        <w:t>Let users enter a manual command (e.g., `tor-browser` or full path to a binary).</w:t>
        <w:br/>
        <w:t>Save custom entries optionally to profiles.</w:t>
      </w:r>
    </w:p>
    <w:p>
      <w:pPr>
        <w:pStyle w:val="ListBullet"/>
      </w:pPr>
      <w:r>
        <w:t>• Recent or Favorite Apps</w:t>
      </w:r>
    </w:p>
    <w:p>
      <w:pPr/>
      <w:r>
        <w:t>Optional: Show recently launched apps or allow pinning favorites for quick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