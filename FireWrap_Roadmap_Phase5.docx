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FireWrap Project Roadmap</w:t>
      </w:r>
    </w:p>
    <w:p>
      <w:pPr>
        <w:pStyle w:val="Heading1"/>
      </w:pPr>
      <w:r>
        <w:t>✅ Phase 5: Packaging &amp; Distribution</w:t>
      </w:r>
    </w:p>
    <w:p>
      <w:r>
        <w:t>Goal: Make FireWrap easy to install and run on various Linux systems.</w:t>
      </w:r>
    </w:p>
    <w:p>
      <w:pPr>
        <w:pStyle w:val="Heading2"/>
      </w:pPr>
      <w:r>
        <w:t>Tasks:</w:t>
      </w:r>
    </w:p>
    <w:p>
      <w:pPr>
        <w:pStyle w:val="ListBullet"/>
      </w:pPr>
      <w:r>
        <w:t>• Standalone Launcher Script</w:t>
      </w:r>
    </w:p>
    <w:p>
      <w:pPr/>
      <w:r>
        <w:t>- Create a single launcher file (e.g., firewrap.py or firewrap.sh) that starts the GUI.</w:t>
        <w:br/>
        <w:t>- Add a requirements.txt for Python dependencies.</w:t>
      </w:r>
    </w:p>
    <w:p>
      <w:pPr>
        <w:pStyle w:val="ListBullet"/>
      </w:pPr>
      <w:r>
        <w:t>• AppImage (Recommended for All Distros)</w:t>
      </w:r>
    </w:p>
    <w:p>
      <w:pPr/>
      <w:r>
        <w:t>- Bundle FireWrap into an AppImage for easy cross-distro use.</w:t>
        <w:br/>
        <w:t>- Tools: appimagetool, linuxdeploy, or appimage-builder.</w:t>
        <w:br/>
        <w:t>- See: https://appimage.org/</w:t>
      </w:r>
    </w:p>
    <w:p>
      <w:pPr>
        <w:pStyle w:val="ListBullet"/>
      </w:pPr>
      <w:r>
        <w:t>• .deb and .rpm Packages</w:t>
      </w:r>
    </w:p>
    <w:p>
      <w:pPr/>
      <w:r>
        <w:t>- Build .deb for Debian/Ubuntu and .rpm for Fedora/openSUSE.</w:t>
        <w:br/>
        <w:t>- Use tools like dpkg-deb or fpm.</w:t>
      </w:r>
    </w:p>
    <w:p>
      <w:pPr>
        <w:pStyle w:val="ListBullet"/>
      </w:pPr>
      <w:r>
        <w:t>• Add Install Instructions to README</w:t>
      </w:r>
    </w:p>
    <w:p>
      <w:pPr/>
      <w:r>
        <w:t>- Include:</w:t>
        <w:br/>
        <w:t xml:space="preserve">  - Dependencies (e.g., Python version, PyQt5/6).</w:t>
        <w:br/>
        <w:t xml:space="preserve">  - Installation methods: source, AppImage, .deb, etc.</w:t>
      </w:r>
    </w:p>
    <w:p>
      <w:pPr>
        <w:pStyle w:val="ListBullet"/>
      </w:pPr>
      <w:r>
        <w:t>• (Optional) Add to Package Repos or Flathub</w:t>
      </w:r>
    </w:p>
    <w:p>
      <w:pPr/>
      <w:r>
        <w:t>- Submit FireWrap to community repos for broader reach.</w:t>
        <w:br/>
        <w:t>- Optional due to Firejail integration complexity.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