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FireWrap Project Roadmap</w:t>
      </w:r>
    </w:p>
    <w:p>
      <w:pPr>
        <w:pStyle w:val="Heading1"/>
      </w:pPr>
      <w:r>
        <w:t>✅ Phase 3: Profile Saving &amp; Loading</w:t>
      </w:r>
    </w:p>
    <w:p>
      <w:r>
        <w:t>Goal: Allow users to save and load tag configurations for each app — making sandbox management easier and persistent.</w:t>
      </w:r>
    </w:p>
    <w:p>
      <w:pPr>
        <w:pStyle w:val="Heading2"/>
      </w:pPr>
      <w:r>
        <w:t>Tasks:</w:t>
      </w:r>
    </w:p>
    <w:p>
      <w:pPr>
        <w:pStyle w:val="ListBullet"/>
      </w:pPr>
      <w:r>
        <w:t>• Save Profiles</w:t>
      </w:r>
    </w:p>
    <w:p>
      <w:pPr/>
      <w:r>
        <w:t>Let users save selected tags under an app name (e.g., "Firefox profile").</w:t>
        <w:br/>
        <w:t>Store profiles in a simple format (e.g., .json or .ini).</w:t>
        <w:br/>
        <w:t>Suggested structure:</w:t>
        <w:br/>
        <w:t>{</w:t>
        <w:br/>
        <w:t xml:space="preserve">  "firefox": ["--net=none", "--private", "--nogroups"],</w:t>
        <w:br/>
        <w:t xml:space="preserve">  "vlc": ["--private-dev", "--nonewpriv"]</w:t>
        <w:br/>
        <w:t>}</w:t>
      </w:r>
    </w:p>
    <w:p>
      <w:pPr>
        <w:pStyle w:val="ListBullet"/>
      </w:pPr>
      <w:r>
        <w:t>• Load Profiles</w:t>
      </w:r>
    </w:p>
    <w:p>
      <w:pPr/>
      <w:r>
        <w:t>When a user selects an app, automatically load saved tags (if any).</w:t>
        <w:br/>
        <w:t>Apply them visually in the GUI (re-select the tags).</w:t>
      </w:r>
    </w:p>
    <w:p>
      <w:pPr>
        <w:pStyle w:val="ListBullet"/>
      </w:pPr>
      <w:r>
        <w:t>• Manage Profiles</w:t>
      </w:r>
    </w:p>
    <w:p>
      <w:pPr/>
      <w:r>
        <w:t>Option to overwrite, delete, or rename profiles.</w:t>
        <w:br/>
        <w:t>Optional: "Reset to default" button.</w:t>
      </w:r>
    </w:p>
    <w:p>
      <w:pPr>
        <w:pStyle w:val="ListBullet"/>
      </w:pPr>
      <w:r>
        <w:t>• Profile Storage Location</w:t>
      </w:r>
    </w:p>
    <w:p>
      <w:pPr/>
      <w:r>
        <w:t>Save profiles in the user's config directory:</w:t>
        <w:br/>
        <w:t>Linux: ~/.config/firewrap/profiles.json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