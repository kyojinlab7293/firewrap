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FireWrap Priority Tasks</w:t>
      </w:r>
    </w:p>
    <w:p>
      <w:r>
        <w:t>This document lists the highest priority and most important tasks to complete for a functional and shareable version of FireWrap.</w:t>
      </w:r>
    </w:p>
    <w:p>
      <w:pPr>
        <w:pStyle w:val="Heading1"/>
      </w:pPr>
      <w:r>
        <w:t>Top Priorities (High Priority + High Importance)</w:t>
      </w:r>
    </w:p>
    <w:p>
      <w:pPr>
        <w:pStyle w:val="ListNumber"/>
      </w:pPr>
      <w:r>
        <w:t>1. Working Prototype (MVP Functionality)</w:t>
      </w:r>
    </w:p>
    <w:p>
      <w:pPr>
        <w:pStyle w:val="ListBullet"/>
      </w:pPr>
      <w:r>
        <w:t>• Fully working tag selection → firejail command generation</w:t>
      </w:r>
    </w:p>
    <w:p>
      <w:pPr>
        <w:pStyle w:val="ListBullet"/>
      </w:pPr>
      <w:r>
        <w:t>• App launching with selected tags</w:t>
      </w:r>
    </w:p>
    <w:p>
      <w:pPr>
        <w:pStyle w:val="ListBullet"/>
      </w:pPr>
      <w:r>
        <w:t>• Proper error handling (Firejail not installed, bad command, etc.)</w:t>
      </w:r>
    </w:p>
    <w:p>
      <w:pPr>
        <w:pStyle w:val="ListNumber"/>
      </w:pPr>
      <w:r>
        <w:t>2. Save/Load Profiles</w:t>
      </w:r>
    </w:p>
    <w:p>
      <w:pPr>
        <w:pStyle w:val="ListBullet"/>
      </w:pPr>
      <w:r>
        <w:t>• Save selected tags per app (e.g., JSON config)</w:t>
      </w:r>
    </w:p>
    <w:p>
      <w:pPr>
        <w:pStyle w:val="ListBullet"/>
      </w:pPr>
      <w:r>
        <w:t>• Load profiles when app is selected</w:t>
      </w:r>
    </w:p>
    <w:p>
      <w:pPr>
        <w:pStyle w:val="ListBullet"/>
      </w:pPr>
      <w:r>
        <w:t>• Config stored in ~/.config/firewrap/</w:t>
      </w:r>
    </w:p>
    <w:p>
      <w:pPr>
        <w:pStyle w:val="ListNumber"/>
      </w:pPr>
      <w:r>
        <w:t>3. Basic App Picker</w:t>
      </w:r>
    </w:p>
    <w:p>
      <w:pPr>
        <w:pStyle w:val="ListBullet"/>
      </w:pPr>
      <w:r>
        <w:t>• Show list of installed apps from .desktop files</w:t>
      </w:r>
    </w:p>
    <w:p>
      <w:pPr>
        <w:pStyle w:val="ListBullet"/>
      </w:pPr>
      <w:r>
        <w:t>• Allow custom manual app entry</w:t>
      </w:r>
    </w:p>
    <w:p>
      <w:pPr>
        <w:pStyle w:val="Heading1"/>
      </w:pPr>
      <w:r>
        <w:t>High Value for Sharing/Community</w:t>
      </w:r>
    </w:p>
    <w:p>
      <w:pPr>
        <w:pStyle w:val="ListNumber"/>
      </w:pPr>
      <w:r>
        <w:t>4. Screenshots &amp; GIFs in README</w:t>
      </w:r>
    </w:p>
    <w:p>
      <w:pPr>
        <w:pStyle w:val="ListBullet"/>
      </w:pPr>
      <w:r>
        <w:t>• Add a screenshot or a short gif of the GUI in action</w:t>
      </w:r>
    </w:p>
    <w:p>
      <w:pPr>
        <w:pStyle w:val="ListBullet"/>
      </w:pPr>
      <w:r>
        <w:t>• Place it right at the top of the README</w:t>
      </w:r>
    </w:p>
    <w:p>
      <w:pPr>
        <w:pStyle w:val="ListNumber"/>
      </w:pPr>
      <w:r>
        <w:t>5. Add Install Instructions</w:t>
      </w:r>
    </w:p>
    <w:p>
      <w:pPr>
        <w:pStyle w:val="ListBullet"/>
      </w:pPr>
      <w:r>
        <w:t>• Add a requirements.txt for dependencies</w:t>
      </w:r>
    </w:p>
    <w:p>
      <w:pPr>
        <w:pStyle w:val="ListBullet"/>
      </w:pPr>
      <w:r>
        <w:t>• Simple section in README:</w:t>
        <w:br/>
        <w:t>git clone https://github.com/yourname/firewrap</w:t>
        <w:br/>
        <w:t>pip install -r requirements.txt</w:t>
        <w:br/>
        <w:t>python firewrap.py</w:t>
      </w:r>
    </w:p>
    <w:p>
      <w:pPr>
        <w:pStyle w:val="Heading1"/>
      </w:pPr>
      <w:r>
        <w:t>Optional but Great Next Steps</w:t>
      </w:r>
    </w:p>
    <w:p>
      <w:pPr>
        <w:pStyle w:val="ListBullet"/>
      </w:pPr>
      <w:r>
        <w:t>• Dry-run preview box to show the Firejail command</w:t>
      </w:r>
    </w:p>
    <w:p>
      <w:pPr>
        <w:pStyle w:val="ListBullet"/>
      </w:pPr>
      <w:r>
        <w:t>• Basic dark/light theme support</w:t>
      </w:r>
    </w:p>
    <w:p>
      <w:pPr>
        <w:pStyle w:val="ListBullet"/>
      </w:pPr>
      <w:r>
        <w:t>• Start AppImage structure (just initial folders)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